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6EDF0" w14:textId="77777777" w:rsidR="00493774" w:rsidRDefault="00493774" w:rsidP="000415B5">
      <w:pPr>
        <w:pStyle w:val="Heading1"/>
        <w:spacing w:before="0"/>
        <w:jc w:val="both"/>
        <w:rPr>
          <w:rFonts w:ascii="Times New Roman" w:hAnsi="Times New Roman" w:cs="Times New Roman"/>
        </w:rPr>
      </w:pPr>
    </w:p>
    <w:p w14:paraId="5E42FC88" w14:textId="77777777" w:rsidR="006F3215" w:rsidRDefault="008819BD" w:rsidP="000415B5">
      <w:pPr>
        <w:pStyle w:val="Heading1"/>
        <w:spacing w:before="0"/>
        <w:jc w:val="both"/>
        <w:rPr>
          <w:rFonts w:ascii="Times New Roman" w:hAnsi="Times New Roman" w:cs="Times New Roman"/>
        </w:rPr>
      </w:pPr>
      <w:r w:rsidRPr="00F411FD">
        <w:rPr>
          <w:rFonts w:ascii="Times New Roman" w:hAnsi="Times New Roman" w:cs="Times New Roman"/>
        </w:rPr>
        <w:t>Internship Progress Report</w:t>
      </w:r>
    </w:p>
    <w:p w14:paraId="4ADEE045" w14:textId="77777777" w:rsidR="00F411FD" w:rsidRPr="00F411FD" w:rsidRDefault="00F411FD" w:rsidP="000415B5">
      <w:pPr>
        <w:spacing w:after="0"/>
        <w:jc w:val="both"/>
      </w:pPr>
    </w:p>
    <w:p w14:paraId="634EA25D" w14:textId="77777777" w:rsidR="006F3215" w:rsidRPr="00F411FD" w:rsidRDefault="008819BD" w:rsidP="000415B5">
      <w:pPr>
        <w:pStyle w:val="Heading2"/>
        <w:jc w:val="both"/>
        <w:rPr>
          <w:rFonts w:ascii="Times New Roman" w:hAnsi="Times New Roman" w:cs="Times New Roman"/>
        </w:rPr>
      </w:pPr>
      <w:r w:rsidRPr="00F411FD">
        <w:rPr>
          <w:rFonts w:ascii="Times New Roman" w:hAnsi="Times New Roman" w:cs="Times New Roman"/>
        </w:rPr>
        <w:t>Intern Details</w:t>
      </w:r>
    </w:p>
    <w:p w14:paraId="5AB7A7D2" w14:textId="3574F45F" w:rsidR="006F3215" w:rsidRDefault="00F411FD" w:rsidP="000415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</w:t>
      </w:r>
      <w:r w:rsidR="00493774">
        <w:rPr>
          <w:rFonts w:ascii="Times New Roman" w:hAnsi="Times New Roman" w:cs="Times New Roman"/>
        </w:rPr>
        <w:t xml:space="preserve"> Name: Omkar Rajesh Auti</w:t>
      </w:r>
    </w:p>
    <w:p w14:paraId="52ADFB8E" w14:textId="249B95FA" w:rsidR="00F411FD" w:rsidRPr="00F411FD" w:rsidRDefault="00F411FD" w:rsidP="000415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PRN: </w:t>
      </w:r>
      <w:r w:rsidR="00493774">
        <w:rPr>
          <w:rFonts w:ascii="Times New Roman" w:hAnsi="Times New Roman" w:cs="Times New Roman"/>
        </w:rPr>
        <w:t>21510042</w:t>
      </w:r>
    </w:p>
    <w:p w14:paraId="77984F5F" w14:textId="477776DF" w:rsidR="006F3215" w:rsidRPr="00F411FD" w:rsidRDefault="00F411FD" w:rsidP="000415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Internship Period: </w:t>
      </w:r>
      <w:r w:rsidR="008819BD" w:rsidRPr="00F411FD">
        <w:rPr>
          <w:rFonts w:ascii="Times New Roman" w:hAnsi="Times New Roman" w:cs="Times New Roman"/>
        </w:rPr>
        <w:t xml:space="preserve"> </w:t>
      </w:r>
      <w:r w:rsidR="00493774">
        <w:rPr>
          <w:rFonts w:ascii="Times New Roman" w:hAnsi="Times New Roman" w:cs="Times New Roman"/>
        </w:rPr>
        <w:t>17/03/2025 – 17/06/2025</w:t>
      </w:r>
    </w:p>
    <w:p w14:paraId="2929F915" w14:textId="6D1D1E51" w:rsidR="006F3215" w:rsidRPr="00F411FD" w:rsidRDefault="00F411FD" w:rsidP="000415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Company/Organization Name: </w:t>
      </w:r>
      <w:r w:rsidR="008819BD" w:rsidRPr="00F411FD">
        <w:rPr>
          <w:rFonts w:ascii="Times New Roman" w:hAnsi="Times New Roman" w:cs="Times New Roman"/>
        </w:rPr>
        <w:t xml:space="preserve"> </w:t>
      </w:r>
      <w:r w:rsidR="00493774">
        <w:t>Centre for Computational Technologies Pvt. Ltd. (</w:t>
      </w:r>
      <w:proofErr w:type="spellStart"/>
      <w:r w:rsidR="00493774">
        <w:t>CCTech</w:t>
      </w:r>
      <w:proofErr w:type="spellEnd"/>
      <w:r w:rsidR="00493774">
        <w:t>)</w:t>
      </w:r>
    </w:p>
    <w:p w14:paraId="4A4560FC" w14:textId="4632313D" w:rsidR="006F3215" w:rsidRPr="00F411FD" w:rsidRDefault="00F411FD" w:rsidP="000415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Department:</w:t>
      </w:r>
      <w:r w:rsidR="008819BD" w:rsidRPr="00F411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493774" w:rsidRPr="00493774">
        <w:rPr>
          <w:rFonts w:ascii="Times New Roman" w:hAnsi="Times New Roman" w:cs="Times New Roman"/>
        </w:rPr>
        <w:t>Consultancy department</w:t>
      </w:r>
    </w:p>
    <w:p w14:paraId="62A692E3" w14:textId="512FD0BD" w:rsidR="006F3215" w:rsidRPr="00F411FD" w:rsidRDefault="00F411FD" w:rsidP="000415B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Supervisor Name: </w:t>
      </w:r>
      <w:r w:rsidR="008819BD" w:rsidRPr="00F411FD">
        <w:rPr>
          <w:rFonts w:ascii="Times New Roman" w:hAnsi="Times New Roman" w:cs="Times New Roman"/>
        </w:rPr>
        <w:t xml:space="preserve"> </w:t>
      </w:r>
      <w:r w:rsidR="000C550F">
        <w:rPr>
          <w:rFonts w:ascii="Times New Roman" w:hAnsi="Times New Roman" w:cs="Times New Roman"/>
        </w:rPr>
        <w:t xml:space="preserve">Nem Kumar Sir, </w:t>
      </w:r>
      <w:r w:rsidR="00493774" w:rsidRPr="00493774">
        <w:rPr>
          <w:rFonts w:ascii="Times New Roman" w:hAnsi="Times New Roman" w:cs="Times New Roman"/>
        </w:rPr>
        <w:t>Snehal Patil</w:t>
      </w:r>
    </w:p>
    <w:p w14:paraId="2B5E0B86" w14:textId="2B51960E" w:rsidR="006F3215" w:rsidRDefault="008819BD" w:rsidP="000415B5">
      <w:pPr>
        <w:spacing w:after="0"/>
        <w:jc w:val="both"/>
        <w:rPr>
          <w:rFonts w:ascii="Times New Roman" w:hAnsi="Times New Roman" w:cs="Times New Roman"/>
        </w:rPr>
      </w:pPr>
      <w:r w:rsidRPr="00F411FD">
        <w:rPr>
          <w:rFonts w:ascii="Times New Roman" w:hAnsi="Times New Roman" w:cs="Times New Roman"/>
        </w:rPr>
        <w:t xml:space="preserve">Report </w:t>
      </w:r>
      <w:r w:rsidR="00F411FD">
        <w:rPr>
          <w:rFonts w:ascii="Times New Roman" w:hAnsi="Times New Roman" w:cs="Times New Roman"/>
        </w:rPr>
        <w:t xml:space="preserve">Date: </w:t>
      </w:r>
      <w:r w:rsidRPr="00F411FD">
        <w:rPr>
          <w:rFonts w:ascii="Times New Roman" w:hAnsi="Times New Roman" w:cs="Times New Roman"/>
        </w:rPr>
        <w:t xml:space="preserve"> </w:t>
      </w:r>
      <w:r w:rsidR="000C550F">
        <w:rPr>
          <w:rFonts w:ascii="Times New Roman" w:hAnsi="Times New Roman" w:cs="Times New Roman"/>
        </w:rPr>
        <w:t>12</w:t>
      </w:r>
      <w:r w:rsidR="00493774">
        <w:rPr>
          <w:rFonts w:ascii="Times New Roman" w:hAnsi="Times New Roman" w:cs="Times New Roman"/>
        </w:rPr>
        <w:t>/0</w:t>
      </w:r>
      <w:r w:rsidR="000C550F">
        <w:rPr>
          <w:rFonts w:ascii="Times New Roman" w:hAnsi="Times New Roman" w:cs="Times New Roman"/>
        </w:rPr>
        <w:t>5</w:t>
      </w:r>
      <w:r w:rsidR="00493774">
        <w:rPr>
          <w:rFonts w:ascii="Times New Roman" w:hAnsi="Times New Roman" w:cs="Times New Roman"/>
        </w:rPr>
        <w:t>/2025</w:t>
      </w:r>
    </w:p>
    <w:p w14:paraId="51ECCD39" w14:textId="77777777" w:rsidR="003D0A72" w:rsidRPr="00F411FD" w:rsidRDefault="003D0A72" w:rsidP="000415B5">
      <w:pPr>
        <w:spacing w:after="0"/>
        <w:jc w:val="both"/>
        <w:rPr>
          <w:rFonts w:ascii="Times New Roman" w:hAnsi="Times New Roman" w:cs="Times New Roman"/>
        </w:rPr>
      </w:pPr>
    </w:p>
    <w:p w14:paraId="0489F0BB" w14:textId="12BBACBF" w:rsidR="006F3215" w:rsidRDefault="008819BD" w:rsidP="000415B5">
      <w:pPr>
        <w:pStyle w:val="Heading2"/>
        <w:jc w:val="both"/>
        <w:rPr>
          <w:rFonts w:ascii="Times New Roman" w:hAnsi="Times New Roman" w:cs="Times New Roman"/>
        </w:rPr>
      </w:pPr>
      <w:r w:rsidRPr="00F411FD">
        <w:rPr>
          <w:rFonts w:ascii="Times New Roman" w:hAnsi="Times New Roman" w:cs="Times New Roman"/>
        </w:rPr>
        <w:t>Introduction</w:t>
      </w:r>
    </w:p>
    <w:p w14:paraId="030C4F87" w14:textId="77777777" w:rsidR="00493774" w:rsidRDefault="00493774" w:rsidP="000415B5">
      <w:pPr>
        <w:pStyle w:val="NormalWeb"/>
        <w:jc w:val="both"/>
      </w:pPr>
      <w:r>
        <w:t xml:space="preserve">Centre for Computational Technologies </w:t>
      </w:r>
      <w:proofErr w:type="spellStart"/>
      <w:r>
        <w:t>Pvt.</w:t>
      </w:r>
      <w:proofErr w:type="spellEnd"/>
      <w:r>
        <w:t xml:space="preserve"> Ltd. (</w:t>
      </w:r>
      <w:proofErr w:type="spellStart"/>
      <w:r>
        <w:t>CCTech</w:t>
      </w:r>
      <w:proofErr w:type="spellEnd"/>
      <w:r>
        <w:t>) is a leading organization specializing in computational fluid dynamics (CFD), software development, and consulting services. The company provides innovative solutions for industries such as aerospace, automotive, and architecture.</w:t>
      </w:r>
    </w:p>
    <w:p w14:paraId="0A539A54" w14:textId="77777777" w:rsidR="00493774" w:rsidRDefault="00493774" w:rsidP="000415B5">
      <w:pPr>
        <w:pStyle w:val="NormalWeb"/>
        <w:jc w:val="both"/>
      </w:pPr>
      <w:r>
        <w:t>The objective of my internship was to gain hands-on experience in consultancy services, enhance my technical skills, and contribute to ongoing projects. My specific goals included improving my problem-solving abilities, learning industry-standard software tools, and understanding real-world applications of computational technologies.</w:t>
      </w:r>
    </w:p>
    <w:p w14:paraId="7C81BFCD" w14:textId="387C5426" w:rsidR="006F3215" w:rsidRDefault="008819BD" w:rsidP="000415B5">
      <w:pPr>
        <w:pStyle w:val="Heading2"/>
        <w:jc w:val="both"/>
        <w:rPr>
          <w:rFonts w:ascii="Times New Roman" w:hAnsi="Times New Roman" w:cs="Times New Roman"/>
        </w:rPr>
      </w:pPr>
      <w:r w:rsidRPr="00F411FD">
        <w:rPr>
          <w:rFonts w:ascii="Times New Roman" w:hAnsi="Times New Roman" w:cs="Times New Roman"/>
        </w:rPr>
        <w:t>Work Summary/Tasks Performed</w:t>
      </w:r>
    </w:p>
    <w:p w14:paraId="5763E640" w14:textId="666111DD" w:rsidR="00493774" w:rsidRPr="00493774" w:rsidRDefault="00493774" w:rsidP="000415B5">
      <w:pPr>
        <w:jc w:val="both"/>
        <w:rPr>
          <w:lang w:val="en-IN"/>
        </w:rPr>
      </w:pPr>
      <w:r w:rsidRPr="00493774">
        <w:rPr>
          <w:lang w:val="en-IN"/>
        </w:rPr>
        <w:t>I developed my own framework to facilitate the transformation of custom-created data structures, including points, lines, cuboids, cylinders, spheres, triangles, and other geometric elements. This framework enhances computational efficiency and expands the capabilities of existing simulation tools.</w:t>
      </w:r>
    </w:p>
    <w:p w14:paraId="055CE076" w14:textId="77777777" w:rsidR="006F3215" w:rsidRDefault="008819BD" w:rsidP="000415B5">
      <w:pPr>
        <w:pStyle w:val="Heading2"/>
        <w:jc w:val="both"/>
        <w:rPr>
          <w:rFonts w:ascii="Times New Roman" w:hAnsi="Times New Roman" w:cs="Times New Roman"/>
        </w:rPr>
      </w:pPr>
      <w:r w:rsidRPr="00F411FD">
        <w:rPr>
          <w:rFonts w:ascii="Times New Roman" w:hAnsi="Times New Roman" w:cs="Times New Roman"/>
        </w:rPr>
        <w:t>3. Skills Acquired/Improved</w:t>
      </w:r>
    </w:p>
    <w:p w14:paraId="5C009949" w14:textId="77777777" w:rsidR="00493774" w:rsidRPr="00493774" w:rsidRDefault="00493774" w:rsidP="000415B5">
      <w:pPr>
        <w:jc w:val="both"/>
        <w:rPr>
          <w:lang w:val="en-IN"/>
        </w:rPr>
      </w:pPr>
      <w:r w:rsidRPr="00493774">
        <w:rPr>
          <w:lang w:val="en-IN"/>
        </w:rPr>
        <w:t>During my internship, I enhanced several technical and soft skills, including:</w:t>
      </w:r>
    </w:p>
    <w:p w14:paraId="1E05728B" w14:textId="20438965" w:rsidR="00493774" w:rsidRPr="00493774" w:rsidRDefault="00493774" w:rsidP="000415B5">
      <w:pPr>
        <w:numPr>
          <w:ilvl w:val="0"/>
          <w:numId w:val="11"/>
        </w:numPr>
        <w:jc w:val="both"/>
        <w:rPr>
          <w:lang w:val="en-IN"/>
        </w:rPr>
      </w:pPr>
      <w:r w:rsidRPr="00493774">
        <w:rPr>
          <w:b/>
          <w:bCs/>
          <w:lang w:val="en-IN"/>
        </w:rPr>
        <w:t>Technical Skills:</w:t>
      </w:r>
      <w:r w:rsidRPr="00493774">
        <w:rPr>
          <w:lang w:val="en-IN"/>
        </w:rPr>
        <w:t xml:space="preserve"> simulation, problem-solving, and software tools such as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GNUPlot</w:t>
      </w:r>
      <w:proofErr w:type="spellEnd"/>
      <w:r w:rsidRPr="00493774">
        <w:rPr>
          <w:lang w:val="en-IN"/>
        </w:rPr>
        <w:t>.</w:t>
      </w:r>
    </w:p>
    <w:p w14:paraId="5207FCFC" w14:textId="77777777" w:rsidR="00493774" w:rsidRPr="00493774" w:rsidRDefault="00493774" w:rsidP="000415B5">
      <w:pPr>
        <w:numPr>
          <w:ilvl w:val="0"/>
          <w:numId w:val="11"/>
        </w:numPr>
        <w:jc w:val="both"/>
        <w:rPr>
          <w:lang w:val="en-IN"/>
        </w:rPr>
      </w:pPr>
      <w:r w:rsidRPr="00493774">
        <w:rPr>
          <w:b/>
          <w:bCs/>
          <w:lang w:val="en-IN"/>
        </w:rPr>
        <w:t>Soft Skills:</w:t>
      </w:r>
      <w:r w:rsidRPr="00493774">
        <w:rPr>
          <w:lang w:val="en-IN"/>
        </w:rPr>
        <w:t xml:space="preserve"> Team collaboration, effective communication, time management, and report writing.</w:t>
      </w:r>
    </w:p>
    <w:p w14:paraId="17813C1F" w14:textId="732174E8" w:rsidR="00493774" w:rsidRPr="00493774" w:rsidRDefault="00493774" w:rsidP="000415B5">
      <w:pPr>
        <w:jc w:val="both"/>
        <w:rPr>
          <w:lang w:val="en-IN"/>
        </w:rPr>
      </w:pPr>
      <w:r w:rsidRPr="00493774">
        <w:rPr>
          <w:lang w:val="en-IN"/>
        </w:rPr>
        <w:t>Additionally, I attended a training session on</w:t>
      </w:r>
      <w:r>
        <w:rPr>
          <w:lang w:val="en-IN"/>
        </w:rPr>
        <w:t xml:space="preserve"> system design</w:t>
      </w:r>
      <w:r w:rsidRPr="00493774">
        <w:rPr>
          <w:lang w:val="en-IN"/>
        </w:rPr>
        <w:t xml:space="preserve">, which broadened my understanding of complex </w:t>
      </w:r>
      <w:r>
        <w:rPr>
          <w:lang w:val="en-IN"/>
        </w:rPr>
        <w:t>systems</w:t>
      </w:r>
      <w:r w:rsidRPr="00493774">
        <w:rPr>
          <w:lang w:val="en-IN"/>
        </w:rPr>
        <w:t>.</w:t>
      </w:r>
    </w:p>
    <w:p w14:paraId="5FC79275" w14:textId="77777777" w:rsidR="006F3215" w:rsidRDefault="008819BD" w:rsidP="000415B5">
      <w:pPr>
        <w:pStyle w:val="Heading2"/>
        <w:jc w:val="both"/>
        <w:rPr>
          <w:rFonts w:ascii="Times New Roman" w:hAnsi="Times New Roman" w:cs="Times New Roman"/>
        </w:rPr>
      </w:pPr>
      <w:r w:rsidRPr="00F411FD">
        <w:rPr>
          <w:rFonts w:ascii="Times New Roman" w:hAnsi="Times New Roman" w:cs="Times New Roman"/>
        </w:rPr>
        <w:lastRenderedPageBreak/>
        <w:t>4. Challenges Faced and Solutions</w:t>
      </w:r>
    </w:p>
    <w:p w14:paraId="3BC0544C" w14:textId="77777777" w:rsidR="00493774" w:rsidRPr="00493774" w:rsidRDefault="00493774" w:rsidP="000415B5">
      <w:pPr>
        <w:jc w:val="both"/>
        <w:rPr>
          <w:lang w:val="en-IN"/>
        </w:rPr>
      </w:pPr>
      <w:r w:rsidRPr="00493774">
        <w:rPr>
          <w:lang w:val="en-IN"/>
        </w:rPr>
        <w:t>Some of the challenges I encountered during my internship included:</w:t>
      </w:r>
    </w:p>
    <w:p w14:paraId="5C6EC259" w14:textId="2B70E937" w:rsidR="00493774" w:rsidRPr="00493774" w:rsidRDefault="00493774" w:rsidP="000415B5">
      <w:pPr>
        <w:numPr>
          <w:ilvl w:val="0"/>
          <w:numId w:val="12"/>
        </w:numPr>
        <w:jc w:val="both"/>
        <w:rPr>
          <w:lang w:val="en-IN"/>
        </w:rPr>
      </w:pPr>
      <w:r w:rsidRPr="00493774">
        <w:rPr>
          <w:b/>
          <w:bCs/>
          <w:lang w:val="en-IN"/>
        </w:rPr>
        <w:t>Understanding complex simulation software:</w:t>
      </w:r>
      <w:r w:rsidRPr="00493774">
        <w:rPr>
          <w:lang w:val="en-IN"/>
        </w:rPr>
        <w:t xml:space="preserve"> Initially, I struggled with configuring </w:t>
      </w:r>
      <w:r>
        <w:rPr>
          <w:lang w:val="en-IN"/>
        </w:rPr>
        <w:t>GNU Plot</w:t>
      </w:r>
      <w:r w:rsidRPr="00493774">
        <w:rPr>
          <w:lang w:val="en-IN"/>
        </w:rPr>
        <w:t xml:space="preserve"> simulations. However, I overcame this by following tutorials, seeking guidance from my supervisor, and practicing regularly.</w:t>
      </w:r>
    </w:p>
    <w:p w14:paraId="6CB64DDA" w14:textId="77777777" w:rsidR="00493774" w:rsidRPr="00493774" w:rsidRDefault="00493774" w:rsidP="000415B5">
      <w:pPr>
        <w:numPr>
          <w:ilvl w:val="0"/>
          <w:numId w:val="12"/>
        </w:numPr>
        <w:jc w:val="both"/>
        <w:rPr>
          <w:lang w:val="en-IN"/>
        </w:rPr>
      </w:pPr>
      <w:r w:rsidRPr="00493774">
        <w:rPr>
          <w:b/>
          <w:bCs/>
          <w:lang w:val="en-IN"/>
        </w:rPr>
        <w:t>Time management:</w:t>
      </w:r>
      <w:r w:rsidRPr="00493774">
        <w:rPr>
          <w:lang w:val="en-IN"/>
        </w:rPr>
        <w:t xml:space="preserve"> Balancing multiple tasks was challenging. I addressed this by prioritizing tasks, setting deadlines, and maintaining a structured workflow.</w:t>
      </w:r>
    </w:p>
    <w:p w14:paraId="723F05B6" w14:textId="77777777" w:rsidR="006F3215" w:rsidRDefault="008819BD" w:rsidP="000415B5">
      <w:pPr>
        <w:pStyle w:val="Heading2"/>
        <w:jc w:val="both"/>
        <w:rPr>
          <w:rFonts w:ascii="Times New Roman" w:hAnsi="Times New Roman" w:cs="Times New Roman"/>
        </w:rPr>
      </w:pPr>
      <w:r w:rsidRPr="00F411FD">
        <w:rPr>
          <w:rFonts w:ascii="Times New Roman" w:hAnsi="Times New Roman" w:cs="Times New Roman"/>
        </w:rPr>
        <w:t>5. Achievements and Contributions</w:t>
      </w:r>
    </w:p>
    <w:p w14:paraId="508049B3" w14:textId="77777777" w:rsidR="00493774" w:rsidRPr="00493774" w:rsidRDefault="00493774" w:rsidP="000415B5">
      <w:pPr>
        <w:numPr>
          <w:ilvl w:val="0"/>
          <w:numId w:val="13"/>
        </w:numPr>
        <w:jc w:val="both"/>
        <w:rPr>
          <w:lang w:val="en-IN"/>
        </w:rPr>
      </w:pPr>
      <w:r w:rsidRPr="00493774">
        <w:rPr>
          <w:lang w:val="en-IN"/>
        </w:rPr>
        <w:t>Developed a custom framework for transforming geometric data structures, enhancing simulation capabilities.</w:t>
      </w:r>
    </w:p>
    <w:p w14:paraId="64984831" w14:textId="35CC44E2" w:rsidR="00493774" w:rsidRPr="00493774" w:rsidRDefault="00493774" w:rsidP="000415B5">
      <w:pPr>
        <w:numPr>
          <w:ilvl w:val="0"/>
          <w:numId w:val="13"/>
        </w:numPr>
        <w:jc w:val="both"/>
        <w:rPr>
          <w:lang w:val="en-IN"/>
        </w:rPr>
      </w:pPr>
      <w:r w:rsidRPr="00493774">
        <w:rPr>
          <w:lang w:val="en-IN"/>
        </w:rPr>
        <w:t>Received positive feedback from my supervisor for accurate report documentation.</w:t>
      </w:r>
    </w:p>
    <w:p w14:paraId="6D214EDA" w14:textId="77777777" w:rsidR="00EA1444" w:rsidRDefault="00EA1444" w:rsidP="000415B5">
      <w:pPr>
        <w:pStyle w:val="Heading2"/>
        <w:jc w:val="both"/>
        <w:rPr>
          <w:rFonts w:ascii="Times New Roman" w:hAnsi="Times New Roman" w:cs="Times New Roman"/>
        </w:rPr>
      </w:pPr>
    </w:p>
    <w:p w14:paraId="68F40EFA" w14:textId="27687370" w:rsidR="006F3215" w:rsidRDefault="008819BD" w:rsidP="000415B5">
      <w:pPr>
        <w:pStyle w:val="Heading2"/>
        <w:jc w:val="both"/>
        <w:rPr>
          <w:rFonts w:ascii="Times New Roman" w:hAnsi="Times New Roman" w:cs="Times New Roman"/>
        </w:rPr>
      </w:pPr>
      <w:r w:rsidRPr="00F411FD">
        <w:rPr>
          <w:rFonts w:ascii="Times New Roman" w:hAnsi="Times New Roman" w:cs="Times New Roman"/>
        </w:rPr>
        <w:t>6. Learning and Future Goals</w:t>
      </w:r>
    </w:p>
    <w:p w14:paraId="142463C9" w14:textId="4429E07E" w:rsidR="00493774" w:rsidRPr="00493774" w:rsidRDefault="00493774" w:rsidP="000415B5">
      <w:pPr>
        <w:jc w:val="both"/>
        <w:rPr>
          <w:lang w:val="en-IN"/>
        </w:rPr>
      </w:pPr>
      <w:r w:rsidRPr="00493774">
        <w:rPr>
          <w:lang w:val="en-IN"/>
        </w:rPr>
        <w:t xml:space="preserve">This internship has significantly contributed to my career development by providing practical exposure to computational technologies. It has strengthened my technical expertise in </w:t>
      </w:r>
      <w:r w:rsidR="00503F2D">
        <w:rPr>
          <w:lang w:val="en-IN"/>
        </w:rPr>
        <w:t xml:space="preserve">Simulation </w:t>
      </w:r>
      <w:proofErr w:type="spellStart"/>
      <w:r w:rsidR="00642551">
        <w:rPr>
          <w:lang w:val="en-IN"/>
        </w:rPr>
        <w:t>softwares</w:t>
      </w:r>
      <w:proofErr w:type="spellEnd"/>
      <w:r w:rsidRPr="00493774">
        <w:rPr>
          <w:lang w:val="en-IN"/>
        </w:rPr>
        <w:t xml:space="preserve"> and improved my problem-solving skills.</w:t>
      </w:r>
    </w:p>
    <w:p w14:paraId="5314E1EC" w14:textId="77777777" w:rsidR="00493774" w:rsidRPr="00493774" w:rsidRDefault="00493774" w:rsidP="000415B5">
      <w:pPr>
        <w:jc w:val="both"/>
        <w:rPr>
          <w:lang w:val="en-IN"/>
        </w:rPr>
      </w:pPr>
      <w:r w:rsidRPr="00493774">
        <w:rPr>
          <w:lang w:val="en-IN"/>
        </w:rPr>
        <w:t>In the future, I aim to explore advanced topics in simulation and machine learning integration in engineering applications. I am also interested in pursuing certifications in CFD and related fields.</w:t>
      </w:r>
    </w:p>
    <w:p w14:paraId="0218EFD2" w14:textId="77777777" w:rsidR="006F3215" w:rsidRDefault="008819BD" w:rsidP="000415B5">
      <w:pPr>
        <w:pStyle w:val="Heading2"/>
        <w:jc w:val="both"/>
        <w:rPr>
          <w:rFonts w:ascii="Times New Roman" w:hAnsi="Times New Roman" w:cs="Times New Roman"/>
        </w:rPr>
      </w:pPr>
      <w:r w:rsidRPr="00F411FD">
        <w:rPr>
          <w:rFonts w:ascii="Times New Roman" w:hAnsi="Times New Roman" w:cs="Times New Roman"/>
        </w:rPr>
        <w:t>7. Conclusion</w:t>
      </w:r>
    </w:p>
    <w:p w14:paraId="6C7DFFA0" w14:textId="36C0C96B" w:rsidR="00493774" w:rsidRPr="00493774" w:rsidRDefault="00493774" w:rsidP="000415B5">
      <w:pPr>
        <w:jc w:val="both"/>
        <w:rPr>
          <w:lang w:val="en-IN"/>
        </w:rPr>
      </w:pPr>
      <w:r w:rsidRPr="00493774">
        <w:rPr>
          <w:lang w:val="en-IN"/>
        </w:rPr>
        <w:t xml:space="preserve">My internship at </w:t>
      </w:r>
      <w:proofErr w:type="spellStart"/>
      <w:r w:rsidRPr="00493774">
        <w:rPr>
          <w:lang w:val="en-IN"/>
        </w:rPr>
        <w:t>CCTech</w:t>
      </w:r>
      <w:proofErr w:type="spellEnd"/>
      <w:r w:rsidRPr="00493774">
        <w:rPr>
          <w:lang w:val="en-IN"/>
        </w:rPr>
        <w:t xml:space="preserve"> was a valuable learning experience that allowed me to apply theoretical knowledge to real-world projects. The supportive work environment and guidance from my supervisor helped me enhance my technical and professional skills. I am grateful to </w:t>
      </w:r>
      <w:proofErr w:type="spellStart"/>
      <w:r w:rsidRPr="00493774">
        <w:rPr>
          <w:lang w:val="en-IN"/>
        </w:rPr>
        <w:t>CCTech</w:t>
      </w:r>
      <w:proofErr w:type="spellEnd"/>
      <w:r w:rsidRPr="00493774">
        <w:rPr>
          <w:lang w:val="en-IN"/>
        </w:rPr>
        <w:t xml:space="preserve"> and my mentor, Snehal Patil, for this opportunity, and I look forward to applying these learnings in my future career </w:t>
      </w:r>
      <w:r w:rsidR="00642551" w:rsidRPr="00493774">
        <w:rPr>
          <w:lang w:val="en-IN"/>
        </w:rPr>
        <w:t>endeavours</w:t>
      </w:r>
      <w:r w:rsidRPr="00493774">
        <w:rPr>
          <w:lang w:val="en-IN"/>
        </w:rPr>
        <w:t>.</w:t>
      </w:r>
    </w:p>
    <w:p w14:paraId="6861EE15" w14:textId="77777777" w:rsidR="00F411FD" w:rsidRDefault="00F411FD" w:rsidP="000415B5">
      <w:pPr>
        <w:jc w:val="both"/>
        <w:rPr>
          <w:rFonts w:ascii="Times New Roman" w:hAnsi="Times New Roman" w:cs="Times New Roman"/>
        </w:rPr>
      </w:pPr>
    </w:p>
    <w:sectPr w:rsidR="00F411FD" w:rsidSect="00547611">
      <w:headerReference w:type="default" r:id="rId8"/>
      <w:footerReference w:type="default" r:id="rId9"/>
      <w:pgSz w:w="11906" w:h="16838" w:code="9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888C3" w14:textId="77777777" w:rsidR="00C86C10" w:rsidRDefault="00C86C10" w:rsidP="00F411FD">
      <w:pPr>
        <w:spacing w:after="0" w:line="240" w:lineRule="auto"/>
      </w:pPr>
      <w:r>
        <w:separator/>
      </w:r>
    </w:p>
  </w:endnote>
  <w:endnote w:type="continuationSeparator" w:id="0">
    <w:p w14:paraId="0BAA15AA" w14:textId="77777777" w:rsidR="00C86C10" w:rsidRDefault="00C86C10" w:rsidP="00F4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E4D24" w14:textId="755BAE19" w:rsidR="003D0A72" w:rsidRPr="00F411FD" w:rsidRDefault="003D0A72" w:rsidP="003D0A72">
    <w:pPr>
      <w:rPr>
        <w:rFonts w:ascii="Times New Roman" w:eastAsiaTheme="majorEastAsia" w:hAnsi="Times New Roman" w:cs="Times New Roman"/>
        <w:b/>
        <w:bCs/>
        <w:color w:val="4F81BD" w:themeColor="accent1"/>
        <w:sz w:val="26"/>
        <w:szCs w:val="26"/>
      </w:rPr>
    </w:pPr>
  </w:p>
  <w:p w14:paraId="6FE22508" w14:textId="77777777" w:rsidR="003D0A72" w:rsidRDefault="003D0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35528" w14:textId="77777777" w:rsidR="00C86C10" w:rsidRDefault="00C86C10" w:rsidP="00F411FD">
      <w:pPr>
        <w:spacing w:after="0" w:line="240" w:lineRule="auto"/>
      </w:pPr>
      <w:r>
        <w:separator/>
      </w:r>
    </w:p>
  </w:footnote>
  <w:footnote w:type="continuationSeparator" w:id="0">
    <w:p w14:paraId="41AE74F5" w14:textId="77777777" w:rsidR="00C86C10" w:rsidRDefault="00C86C10" w:rsidP="00F41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506"/>
      <w:gridCol w:w="6800"/>
    </w:tblGrid>
    <w:tr w:rsidR="00F411FD" w:rsidRPr="00DD0CA9" w14:paraId="3951F7A5" w14:textId="77777777" w:rsidTr="00815100">
      <w:trPr>
        <w:trHeight w:val="999"/>
      </w:trPr>
      <w:tc>
        <w:tcPr>
          <w:tcW w:w="638" w:type="pct"/>
          <w:tcBorders>
            <w:top w:val="nil"/>
            <w:left w:val="nil"/>
            <w:bottom w:val="single" w:sz="4" w:space="0" w:color="auto"/>
            <w:right w:val="nil"/>
          </w:tcBorders>
        </w:tcPr>
        <w:p w14:paraId="5B9B0739" w14:textId="77777777" w:rsidR="00F411FD" w:rsidRPr="00DD0CA9" w:rsidRDefault="00F411FD" w:rsidP="00F411FD">
          <w:pPr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noProof/>
              <w:sz w:val="28"/>
              <w:szCs w:val="28"/>
            </w:rPr>
            <w:drawing>
              <wp:inline distT="0" distB="0" distL="0" distR="0" wp14:anchorId="1CDFB7D6" wp14:editId="4D9C557F">
                <wp:extent cx="819150" cy="499682"/>
                <wp:effectExtent l="0" t="0" r="0" b="0"/>
                <wp:docPr id="2" name="Picture 1" descr="E:\Department\Project Details\Project 23-24\Project Report\logo.jf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epartment\Project Details\Project 23-24\Project Report\logo.jf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4996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2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6570F41D" w14:textId="77777777" w:rsidR="00F411FD" w:rsidRPr="00DD0CA9" w:rsidRDefault="00F411FD" w:rsidP="00F411FD">
          <w:pPr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F411FD">
            <w:rPr>
              <w:rFonts w:ascii="Times New Roman" w:eastAsia="Times New Roman" w:hAnsi="Times New Roman" w:cs="Times New Roman"/>
              <w:b/>
              <w:bCs/>
              <w:sz w:val="36"/>
              <w:szCs w:val="32"/>
            </w:rPr>
            <w:t>Walchand College of Engineering, Sangli</w:t>
          </w:r>
        </w:p>
      </w:tc>
    </w:tr>
    <w:tr w:rsidR="00F411FD" w:rsidRPr="00DD0CA9" w14:paraId="545A7AE8" w14:textId="77777777" w:rsidTr="00815100">
      <w:tc>
        <w:tcPr>
          <w:tcW w:w="5000" w:type="pct"/>
          <w:gridSpan w:val="2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18963921" w14:textId="77777777" w:rsidR="00F411FD" w:rsidRDefault="00F411FD" w:rsidP="00F411FD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12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12"/>
            </w:rPr>
            <w:t>Department o</w:t>
          </w:r>
          <w:r w:rsidRPr="00F411FD">
            <w:rPr>
              <w:rFonts w:ascii="Times New Roman" w:eastAsia="Times New Roman" w:hAnsi="Times New Roman" w:cs="Times New Roman"/>
              <w:b/>
              <w:sz w:val="24"/>
              <w:szCs w:val="12"/>
            </w:rPr>
            <w:t>f Computer Science and Engineering</w:t>
          </w:r>
        </w:p>
        <w:p w14:paraId="561A65B4" w14:textId="77777777" w:rsidR="00F411FD" w:rsidRPr="00DD0CA9" w:rsidRDefault="00F411FD" w:rsidP="00F411FD">
          <w:pPr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BTECH Project-II (2024-25)</w:t>
          </w:r>
        </w:p>
        <w:p w14:paraId="4DBC8581" w14:textId="77777777" w:rsidR="00F411FD" w:rsidRPr="00DD0CA9" w:rsidRDefault="00F411FD" w:rsidP="00F411FD">
          <w:pPr>
            <w:rPr>
              <w:rFonts w:ascii="Times New Roman" w:eastAsia="Times New Roman" w:hAnsi="Times New Roman" w:cs="Times New Roman"/>
              <w:b/>
              <w:bCs/>
              <w:sz w:val="12"/>
              <w:szCs w:val="12"/>
            </w:rPr>
          </w:pPr>
        </w:p>
      </w:tc>
    </w:tr>
  </w:tbl>
  <w:p w14:paraId="2E29F657" w14:textId="77777777" w:rsidR="00F411FD" w:rsidRDefault="00F411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82C5F"/>
    <w:multiLevelType w:val="multilevel"/>
    <w:tmpl w:val="C9F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A5A8B"/>
    <w:multiLevelType w:val="multilevel"/>
    <w:tmpl w:val="B9D8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32A5A"/>
    <w:multiLevelType w:val="multilevel"/>
    <w:tmpl w:val="F59A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9127D"/>
    <w:multiLevelType w:val="hybridMultilevel"/>
    <w:tmpl w:val="5DD08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871223">
    <w:abstractNumId w:val="8"/>
  </w:num>
  <w:num w:numId="2" w16cid:durableId="1543861606">
    <w:abstractNumId w:val="6"/>
  </w:num>
  <w:num w:numId="3" w16cid:durableId="1371493305">
    <w:abstractNumId w:val="5"/>
  </w:num>
  <w:num w:numId="4" w16cid:durableId="1408841961">
    <w:abstractNumId w:val="4"/>
  </w:num>
  <w:num w:numId="5" w16cid:durableId="685982053">
    <w:abstractNumId w:val="7"/>
  </w:num>
  <w:num w:numId="6" w16cid:durableId="1022049526">
    <w:abstractNumId w:val="3"/>
  </w:num>
  <w:num w:numId="7" w16cid:durableId="366411932">
    <w:abstractNumId w:val="2"/>
  </w:num>
  <w:num w:numId="8" w16cid:durableId="873347210">
    <w:abstractNumId w:val="1"/>
  </w:num>
  <w:num w:numId="9" w16cid:durableId="18163219">
    <w:abstractNumId w:val="0"/>
  </w:num>
  <w:num w:numId="10" w16cid:durableId="808743244">
    <w:abstractNumId w:val="12"/>
  </w:num>
  <w:num w:numId="11" w16cid:durableId="2108228139">
    <w:abstractNumId w:val="9"/>
  </w:num>
  <w:num w:numId="12" w16cid:durableId="608705225">
    <w:abstractNumId w:val="10"/>
  </w:num>
  <w:num w:numId="13" w16cid:durableId="18373340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5B5"/>
    <w:rsid w:val="0006063C"/>
    <w:rsid w:val="000C550F"/>
    <w:rsid w:val="0015074B"/>
    <w:rsid w:val="002410BD"/>
    <w:rsid w:val="0029639D"/>
    <w:rsid w:val="00326F90"/>
    <w:rsid w:val="003D0A72"/>
    <w:rsid w:val="00493774"/>
    <w:rsid w:val="00503F2D"/>
    <w:rsid w:val="00514574"/>
    <w:rsid w:val="00547611"/>
    <w:rsid w:val="00642551"/>
    <w:rsid w:val="006F3215"/>
    <w:rsid w:val="008819BD"/>
    <w:rsid w:val="0097606A"/>
    <w:rsid w:val="009B0924"/>
    <w:rsid w:val="00A36933"/>
    <w:rsid w:val="00AA1D8D"/>
    <w:rsid w:val="00B47730"/>
    <w:rsid w:val="00C57419"/>
    <w:rsid w:val="00C86C10"/>
    <w:rsid w:val="00CB0664"/>
    <w:rsid w:val="00EA1444"/>
    <w:rsid w:val="00ED645D"/>
    <w:rsid w:val="00F1309B"/>
    <w:rsid w:val="00F411FD"/>
    <w:rsid w:val="00F73B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73648"/>
  <w14:defaultImageDpi w14:val="300"/>
  <w15:docId w15:val="{C02EAC3E-8635-4A65-B061-FF48DEED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93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29129F-A6E6-4202-9DA0-A0D21F637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Auti</dc:creator>
  <cp:keywords/>
  <dc:description>generated by python-docx</dc:description>
  <cp:lastModifiedBy>Omkar Auti</cp:lastModifiedBy>
  <cp:revision>10</cp:revision>
  <cp:lastPrinted>2025-05-13T11:06:00Z</cp:lastPrinted>
  <dcterms:created xsi:type="dcterms:W3CDTF">2025-03-27T14:58:00Z</dcterms:created>
  <dcterms:modified xsi:type="dcterms:W3CDTF">2025-05-13T11:09:00Z</dcterms:modified>
  <cp:category/>
</cp:coreProperties>
</file>